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Mülakat Transkripti</w:t>
      </w:r>
    </w:p>
    <w:p>
      <w:r>
        <w:t>[Konuşmacı 1][0:00][MUTLU]: Set.</w:t>
      </w:r>
    </w:p>
    <w:p>
      <w:r>
        <w:t>[Konuşmacı 1][0:02][DOĞAL]: Merhaba   Salih,   hoş   geldin.</w:t>
      </w:r>
    </w:p>
    <w:p>
      <w:r>
        <w:t>[Konuşmacı 2][0:05][DOĞAL]: Merhaba.</w:t>
      </w:r>
    </w:p>
    <w:p>
      <w:r>
        <w:t>[Konuşmacı 1][0:07][DOĞAL]: Öncelikle   biraz   kendinden   bahsedebilir   misin?</w:t>
      </w:r>
    </w:p>
    <w:p>
      <w:r>
        <w:t>[Konuşmacı 2][0:10][DOĞAL]: Ben   Salih   Türkoğlu,   yazılım   mühendisiyim.</w:t>
      </w:r>
    </w:p>
    <w:p>
      <w:r>
        <w:t>[Konuşmacı 2][0:14][DOĞAL]: Eee,   uzmanlık   alanım   yapay   zeka   uygulamaları.</w:t>
      </w:r>
    </w:p>
    <w:p>
      <w:r>
        <w:t>[Konuşmacı 2][0:19][DOĞAL]: Özellikle   büyük   dil   modelleri,   veri   bilimi,   makine   öğrenmesi   konularında   çalışıyorum.</w:t>
      </w:r>
    </w:p>
    <w:p>
      <w:r>
        <w:t>[Konuşmacı 1][0:23][DOĞAL]: Eee,   bize,   bizim   şirketimizde   ilgilendiğin   pozisyonlar   neler?</w:t>
      </w:r>
    </w:p>
    <w:p>
      <w:r>
        <w:t>[Konuşmacı 2][0:28][DOĞAL]: Daha   çok   yapay   zeka   ile   ilgili,   eee,   pozisyonlar   ile   ilgileniyorum.</w:t>
      </w:r>
    </w:p>
    <w:p>
      <w:r>
        <w:t>[Konuşmacı 1][0:35][TİKSİNMİŞ]: Eee,   peki   bu,   eee,   pozisyon   için   bildiğin   yazılım   dilleri   vesaire   var   mı?</w:t>
      </w:r>
    </w:p>
    <w:p>
      <w:r>
        <w:t>[Konuşmacı 1][0:39][MUTLU]: Neler   biliyorsun?</w:t>
      </w:r>
    </w:p>
    <w:p>
      <w:r>
        <w:t>[Konuşmacı 2][0:43][DOĞAL]: Eee,   Yazılım   mühendisliğinde   birçok   dili   deneyimleme   fırsatım   oldu.</w:t>
      </w:r>
    </w:p>
    <w:p>
      <w:r>
        <w:t>[Konuşmacı 2][0:49][DOĞAL]: Eee,   ağırlıklı   olarak   tabii   ki   yapay   zeka   ve   python,   eee,   ilgili   diller,   eee,   ile   ilgili   kütüphanelere   hakim.</w:t>
      </w:r>
    </w:p>
    <w:p>
      <w:r>
        <w:t>[Konuşmacı 1][0:56][KORKMUŞ]: Eee,   bize   daha   önce   çalıştığın   bir   yer,   staj   deneyimin   ya   da   okulda   katıldığın   projeler   hakkında   biraz   bilgi   verebilir   misin?</w:t>
      </w:r>
    </w:p>
    <w:p>
      <w:r>
        <w:t>[Konuşmacı 2][1:05][DOĞAL]: Okulda   üniversitemizin,   eee,   dijital   dönüşüm   ofisinde   bir   süre   görev   aldım,   eee,   frontend   geliştirici   olarak.</w:t>
      </w:r>
    </w:p>
    <w:p>
      <w:r>
        <w:t>[Konuşmacı 2][1:13][DOĞAL]: Daha   sonra   Interlium'da,   eee,   yine   yapay   zeka   alanında   projelerde   çalıştım,   eee,   şu   şekilde.</w:t>
      </w:r>
    </w:p>
    <w:p>
      <w:r>
        <w:t>[Konuşmacı 1][1:21][BELİRSİZ]: Tamam.</w:t>
      </w:r>
    </w:p>
    <w:p>
      <w:r>
        <w:t>[Konuşmacı 2][1:21][DOĞAL]: Siz   gelin,   zoruna   saçımı   gerçekleştirdim.</w:t>
      </w:r>
    </w:p>
    <w:p>
      <w:r>
        <w:t>[Konuşmacı 1][1:24][DOĞAL]: Teşekkür   ederiz   Salih.</w:t>
      </w:r>
    </w:p>
    <w:p>
      <w:r>
        <w:t>[Konuşmacı 2][1:27][DOĞAL]: Evet.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