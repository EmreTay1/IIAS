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Mülakat Analizi Sonucu</w:t>
      </w:r>
    </w:p>
    <w:p>
      <w:pPr>
        <w:pStyle w:val="Heading1"/>
      </w:pPr>
      <w:r>
        <w:t>1. Aday Değerlendirme Puanlama Tablosu</w:t>
      </w:r>
    </w:p>
    <w:p>
      <w:r>
        <w:t>Tamamdır, metni detaylı bir şekilde analiz edelim ve İK uzmanı bakış açısıyla değerlendirmesini yapalım:</w:t>
      </w:r>
    </w:p>
    <w:p>
      <w:r>
        <w:t>**1. Aday Değerlendirme Puanlama Tablosu**</w:t>
      </w:r>
    </w:p>
    <w:p>
      <w:r>
        <w:t>| Kriter                      | Puan   | Gerekçe                                                                                                                                                                                               |</w:t>
      </w:r>
    </w:p>
    <w:p>
      <w:r>
        <w:t>| --------------------------- | ------ | --------------------------------------------------------------------------------------------------------------------------------------------------------------------------------------------------------- |</w:t>
      </w:r>
    </w:p>
    <w:p>
      <w:r>
        <w:t>| **İletişim Becerisi (1-5)** | 3      | Metin, genel olarak bilgilendirici olsa da, iletişim becerileri konusunda daha fazla vurgu yapılması gerekiyor. "Dokunmadığımız insanlara bir katkımız olsun" gibi ifadeler, iletişim yetersizliği işaret ediyor.  Çözüm önerileri verilmişse, bu da iletişimi geliştirme çabası olduğunu gösteriyor. |</w:t>
      </w:r>
    </w:p>
    <w:p>
      <w:r>
        <w:t>| **Motivasyon ve Tutku (1-5)** | 2      | Metin, Başak'ın deneyiminin ve teknolojideki katkı potansiyeline işaret ediyor ancak motivasyonu ve tutkusunu daha belirgin bir şekilde ifade etmek gerekiyor.  "Benim de sana daha önce de bahsettiğim ve hep böyle aklımın kenarındaydı" ifadesi, motivasyonun temelini oluşturuyor ancak bu durumun derinliği eksik. |</w:t>
      </w:r>
    </w:p>
    <w:p>
      <w:r>
        <w:t>| **Kültürel Uyum (1-5)**         | 2      | Metin, kültürel uyum konusunda genel bir yaklaşım sergiliyor. "Bizim de tek görüşmelerde, daha doğrusu teknoloji adaylarıyla yaptığımız görüşmelerde en çok karşılaştığımız sıkıntı, takıldıkları nokta ilk mülakatları oluyordu" ifadesi, kültürel farklılıkların farkındalığına işaret ediyor, ancak bu durumun daha detaylı bir şekilde değerlendirilmesi gerekiyor. |</w:t>
      </w:r>
    </w:p>
    <w:p>
      <w:r>
        <w:t>| **Analitik/Düşünsel Beceriler (1-5)** | 3      | Metin, mülakatın temelinde iş alım süreçlerinin analizini göstermesi ve "İlk tercihlerde" ifadesi, analitik düşünme yeteneğinin varlığını gösteriyor. Ancak daha derinlemesine bir analiz yapılması ve bu analizin somut sonuçlarını sunması gerekiyor. |</w:t>
      </w:r>
    </w:p>
    <w:p>
      <w:r>
        <w:t>| **Profesyonel Tutum (1-5)**      | 4     | Metin, Başak'ın profesyonelliğini vurguluyor: "Saygılı" gibi ifadeler kullanıyor.  Ancak, daha fazla detay ve pratik örneklerle bu tutumu daha da pekiştirmek gerekiyor.                                              |</w:t>
      </w:r>
    </w:p>
    <w:p>
      <w:r>
        <w:t>| **Geçmiş Deneyim Uyumu (1-5)**   | 3      | Başak'ın deneyimi ve teknoloji sektöründeki başarısı, önceki iş alım süreçleriyle ilgili bir uyum olduğunu gösteriyor.  Ancak, bu uyumun daha detaylı olarak incelenmesi ve bu uyuma yönelik eksikliklerin belirlenmesi gerekiyor. |</w:t>
      </w:r>
    </w:p>
    <w:p>
      <w:r>
        <w:t>| **Liderlik ve Girişimcilik (1-5)**   | 2      | Metin, liderlik ve girişimcilik yeteneklerini vurguluyor ancak bu yönler daha somut bir şekilde ifade edilmemiş.  Başak'ın deneyiminin liderlik becerilerini gösterdiği anlaşılıyor, ancak bu becerilerin nasıl kullanıldığını veya hangi alanlarda liderlik ettiği daha iyi açıklanmalı. |</w:t>
      </w:r>
    </w:p>
    <w:p>
      <w:r>
        <w:t>| **Zayıflıklarla Başa Çıkma Yetisi (1-5)** | 3      | Metin, "Ben her şeyi de söylemek istiyorum" ifadesiyle, potansiyel olarak bazı zayıflıklar olduğunu ima ediyor.  Bu zayıflıkların daha açık bir şekilde tanımlanması ve bu zayıflıklara yönelik çözümler sunulması gerekiyor. |</w:t>
      </w:r>
    </w:p>
    <w:p>
      <w:r>
        <w:t>| **Uzun Vadeli Potansiyel (1-5)**    | 3      | Başak'ın deneyimi, uzun vadede başarılı olabileceğine işaret ediyor.  Ancak, bu potansiyelin nasıl değerlendirileceği ve gelecekteki hedeflerini daha detaylı bir şekilde açıklamak gerekiyor.                                       |</w:t>
      </w:r>
    </w:p>
    <w:p>
      <w:r>
        <w:t>| **Genel Etki / İzlenim (1-5)**     | 4      | Metin, Başak'ın profesyonel ve deneyimli olduğunu gösteriyor.  Ancak, genel etkisinin daha güçlü olması için, daha samimi bir dil kullanılması ve pozitif bir izlenim bırakması gerekiyor.                                        |</w:t>
      </w:r>
    </w:p>
    <w:p>
      <w:r>
        <w:t>**2. İK Genel Yorum**</w:t>
      </w:r>
    </w:p>
    <w:p>
      <w:r>
        <w:t>Bu mülakat, Başak’ın deneyimli bir profesyonel olduğu ve teknoloji sektöründe önemli bir başarıya sahip olduğu açıkça görülüyor. Ancak, iletişimi, motivasyonunu ve kültürel uyumunu daha da geliştirmesi gerekiyor.  Mülakatın temelinde, insan kaynakları süreçlerinin analizini yapması ve bu süreçleri iyileştirmek için stratejik öneriler sunması önemli.</w:t>
      </w:r>
    </w:p>
    <w:p>
      <w:r>
        <w:t>**3. Koda Üniversitesi'nden Mezuniyetinin Rolü**</w:t>
      </w:r>
    </w:p>
    <w:p>
      <w:r>
        <w:t>Koda Üniversitesi'ndeki mezuniyeti, Başak’ın hem teknik hem de yönetimsel becerilere sahip olduğunu gösteriyor.  Bu, iş alım süreçlerine dahil olmasını ve bu süreçleri daha verimli hale getirmesini sağlayacak bir temel oluşturuyor. Ancak, bu deneyimden elde edilen bilgileri, mülakat sürecine nasıl entegre edileceği konusunda dikkatli olunması gerekiyor.</w:t>
      </w:r>
    </w:p>
    <w:p>
      <w:r>
        <w:t>**Öneriler:**</w:t>
      </w:r>
    </w:p>
    <w:p>
      <w:r>
        <w:t>*   Mülakatın sonunda, Başak’ın kişisel ilgi alanları ve kariyer hedefleri hakkında daha fazla bilgi edinmek için ek sorular sormak faydalı olacaktır.</w:t>
      </w:r>
    </w:p>
    <w:p>
      <w:r>
        <w:t>*   İletişim becerilerini geliştirme konusunda, STAR yöntemini (Situation, Task, Action, Result) kullanarak örnekler sunmak, daha etkili bir iletişim sağlayacaktır.</w:t>
      </w:r>
    </w:p>
    <w:p>
      <w:r>
        <w:t>*   Kültürel uyum konularında, farklı çalışma ortamlarını ve değerleri nasıl yönettiğini daha detaylı incelemek, bu konuda daha iyi bir değerlendirme yapılmasına yardımcı olacaktır.</w:t>
      </w:r>
    </w:p>
    <w:p>
      <w:r>
        <w:t>Umarım bu analiz, mülakatın daha kapsamlı bir şekilde anlaşılmasına ve İK uzmanının daha bilinçli kararlar vermesine katkıda bulunur.</w:t>
      </w:r>
    </w:p>
    <w:p/>
    <w:p>
      <w:pPr>
        <w:pStyle w:val="Heading1"/>
      </w:pPr>
      <w:r>
        <w:t>2. Recruiter Notu</w:t>
      </w:r>
    </w:p>
    <w:p>
      <w:r>
        <w:t>## Mülakat Metninin İK Uzmanı Analizi</w:t>
      </w:r>
    </w:p>
    <w:p>
      <w:r>
        <w:t>**2. Recruiter Notu:**</w:t>
      </w:r>
    </w:p>
    <w:p>
      <w:r>
        <w:t>* **Genel Durum:** Bu mülakata katılan aday, pozisyon için potansiyeli yüksek ve dikkat çekici bir aday olarak değerlendiriliyor. Ancak, başlangıçta aşırı detaylı ve "bir başkasının potansiyelini" vurgulaması, bazı soruları daha fazla analiz etmek için bir şüphe uyandırıyor.</w:t>
      </w:r>
    </w:p>
    <w:p>
      <w:r>
        <w:t>* **Değerlendirme:** Adayın genel performansı oldukça iyi. Tekrarlayan ve aşırı detaylı açıklamalar (örneğin, “bu fırsatı da bana verdiğiniz için çok teşekkür ederim”)  özellikle dikkat çekici. Bu durum, adayın özgüvenini ve kendini tanıtma konusunda yeteneğini sorgulamaya neden oluyor.</w:t>
      </w:r>
    </w:p>
    <w:p>
      <w:r>
        <w:t>* **Öneriler:** Adayın ilk mülakatta daha odaklanarak, kısa ve öz bir şekilde pozisyonun gereksinimlerini ve şirket için katkı potansiyelini vurgulayabilir. Bu, hem adayla hem de İK ekibi için daha verimli bir başlangıç sağlayacaktır.</w:t>
      </w:r>
    </w:p>
    <w:p>
      <w:r>
        <w:t>**Aday Adı:** Başak</w:t>
      </w:r>
    </w:p>
    <w:p>
      <w:r>
        <w:t>**Pozisyon:** Developer olma Noktası</w:t>
      </w:r>
    </w:p>
    <w:p>
      <w:r>
        <w:t>**Genel Yorum:** Başak, özellikle teknik altyapısıyla dikkat çekici bir aday.  Mülakat süreci boyunca aşırı detay vermesi ve potansiyelinin yüksek olduğu yönündeki vurgusu, hem pozitif hem de biraz endişe verici bir etki yaratıyor.</w:t>
      </w:r>
    </w:p>
    <w:p>
      <w:r>
        <w:t>**Dikkat Çeken Güçlü Yönler:**</w:t>
      </w:r>
    </w:p>
    <w:p>
      <w:r>
        <w:t>* **Teknik Yetenek:**  Yirmi yıl boyunca teknoloji firmalarında çalışmış olması ve yazılımcı olma konusunda deneyimi, aday için büyük bir avantaj sağlıyor.</w:t>
      </w:r>
    </w:p>
    <w:p>
      <w:r>
        <w:t>* **Potansiyel Yaklaşımı:**  "Bir başkasının potansiyelini" vurgulamasında, şirketin değerlerini ve işini anlamaya yönelik bir çaba gösterdiği anlaşılıyor.</w:t>
      </w:r>
    </w:p>
    <w:p>
      <w:r>
        <w:t>* **İletişim Becerileri (Ancak Yavaş):** Adayın, mülakat sırasında ne kadar doğal ve etkili bir şekilde konuştuğu gözlemlenemiyor.</w:t>
      </w:r>
    </w:p>
    <w:p>
      <w:r>
        <w:t>**Geliştirme Alanları:**</w:t>
      </w:r>
    </w:p>
    <w:p>
      <w:r>
        <w:t>* **Özetleme:**  Adayın, mülakata katılanların nelerden bahsettiğini özetlemesi, daha hızlı ve daha verimli bir şekilde bilgi aktarmasına yardımcı olabilir.</w:t>
      </w:r>
    </w:p>
    <w:p>
      <w:r>
        <w:t>* **Kısa ve Öz Açıklamalar:** Mülakat boyunca, özellikle ilk mülakatlarda, kısa ve öz açıklamalar yapması, hem adayla hem de İK ekibi için daha kolay anlaşılmasını sağlayacaktır.</w:t>
      </w:r>
    </w:p>
    <w:p>
      <w:r>
        <w:t>**Değerlendirme Önerisi:**</w:t>
      </w:r>
    </w:p>
    <w:p>
      <w:r>
        <w:t>* **İkinci Görüşme (Önerilen):**  Adayın daha odaklanmış ve kısa bir açıklama yaparak, pozisyonun gereksinimlerini daha iyi anlamak için ikinci görüşmeyi önerebilir. Bu, adayın daha hızlı ve etkili bir şekilde kendini ifade etmesine yardımcı olacaktır.</w:t>
      </w:r>
    </w:p>
    <w:p>
      <w:r>
        <w:t>* **Teknik Test (Mümkün):**  Özellikle teknik altyapısı ve yazılımcı olma deneyimi dikkate alındığında, mülakatın sonunda bir teknik test yapılması düşünülebilir. Bu, adayın yeteneklerini daha objektif bir şekilde değerlendirmeye yardımcı olacaktır.</w:t>
      </w:r>
    </w:p>
    <w:p>
      <w:r>
        <w:t>**İK Uzmanı İçin Notlar:**</w:t>
      </w:r>
    </w:p>
    <w:p>
      <w:r>
        <w:t>*   Adayın yüksek potansiyeli olsa da, iletişim becerilerinin geliştirilmesi ve kısa ve öz açıklamalar yapması gerekiyor.</w:t>
      </w:r>
    </w:p>
    <w:p>
      <w:r>
        <w:t>*   Teknik bilgileri daha etkili bir şekilde sunması, adayların ilgisini çekmek için önemli olacaktır.</w:t>
      </w:r>
    </w:p>
    <w:p>
      <w:r>
        <w:t>*   Mülakat sırasında, şirketin değerlerini ve işini anlamaya yönelik bir çaba gösterdiği anlaşılıyor. Bu durum, adayın en iyi aday olup olmadığını değerlendirmede önemli bir faktör olacaktır.</w:t>
      </w:r>
    </w:p>
    <w:p>
      <w:r>
        <w:t>---</w:t>
      </w:r>
    </w:p>
    <w:p>
      <w:r>
        <w:t>Umarım bu analiz, mülakat metninin İK uzmanı bakış açısıyla nasıl değerlendirildiğini tam olarak ortaya koymuştur.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