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Görsel Temelli Mülakat Analiz Raporu</w:t>
      </w:r>
    </w:p>
    <w:p>
      <w:r>
        <w:t>Tarih: 2025-07-28 15:01:00</w:t>
      </w:r>
    </w:p>
    <w:p>
      <w:pPr>
        <w:pStyle w:val="Heading1"/>
      </w:pPr>
      <w:r>
        <w:t>Değerlendirme</w:t>
      </w:r>
    </w:p>
    <w:p>
      <w:pPr/>
      <w:r>
        <w:t>Görüntüde, kırmızı ceket giyen bir kadın bilgisayar ekranında gülümsüyor. Bir röportaj veya video konferans ortamında görünüyor. Kadının yüz ifadesi ve beden dili güven ve profesyonellik iletir. Arkasında birden fazla kitabın varlığı, bir ev ofisinde veya öğrenme veya işle ilgili bir ortamda olabileceğini gösteriyor. Genel olarak, görsel ipuçları kadının iyi hazırlanmış olduğunu ve mülakat veya konferans için kendini olumlu sunduğunu gösteriyor.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