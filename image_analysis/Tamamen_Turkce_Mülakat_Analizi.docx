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Görsel Temelli İlk İzlenim Raporu</w:t>
      </w:r>
    </w:p>
    <w:p>
      <w:r>
        <w:t>Rapor Tarihi: 28.07.2025 16:03:11</w:t>
      </w:r>
    </w:p>
    <w:p>
      <w:r>
        <w:t>Analiz Edilen Görsel: 1747162292672.jpg</w:t>
        <w:br/>
      </w:r>
    </w:p>
    <w:p>
      <w:pPr>
        <w:pStyle w:val="Heading1"/>
      </w:pPr>
      <w:r>
        <w:t>Yapay Zeka Analiz Sonuçları</w:t>
      </w:r>
    </w:p>
    <w:p>
      <w:pPr/>
      <w:r>
        <w:t>Kıyafet Analizi: Adayın kırmızı elbisesi, iş görüşmesi için uygun ve temizdir. Kıyafetin vücuda uyumu da iyi görünüyor.</w:t>
        <w:br/>
        <w:br/>
        <w:t>Duruş (Postür) Analizi: Oturduğunuzda oturan pozisyonunuz ve sırtınızın düzgün bir şekilde duruyor. Omuzlarınız, kollarınızı ve elleriniz de rahat bir şekilde duruyor.</w:t>
        <w:br/>
        <w:br/>
        <w:t>Beden Dili: Elleriniz açık ve rahat bir şekilde duruyor. Bu, gerginlik yerine odaklanma belirtisi olarak okunabilir.</w:t>
        <w:br/>
        <w:br/>
        <w:t>Yüz İfadesi: Adayın yüz ifadesi nötr ve odaklanmış görünüyor. Gözleriniz, konuşmayı takip ediyor ve sesiniz de tonu ve hızı ile uyumlu oluyor.</w:t>
        <w:br/>
        <w:br/>
        <w:t xml:space="preserve">Saç Analizi (Aday Kadınsa): Saçınız düzgün ve temiz bir şekilde duruyor. </w:t>
        <w:br/>
        <w:br/>
        <w:t>Genel İlk İzlenim: Adayın genel ilk izlenimi, güvenli, hazırlıklı ve profesyonel olduğunu gösteriyor. Görsel detaylar, bu konuda pozitif bir ilk karar veren bir iş görüşmesine uygun olduğunu göstermektedir.</w:t>
        <w:br/>
        <w:br/>
        <w:t>Bu gözlemler, adayı iş görüşmesi sırasında gösterdiği performansın yüksek olduğu ve bu durumun genellikle iş ortamında başarılı olma potansiyeli olduğunu gösteriyor. Ancak, iş görüşmesi sırasında daha fazla bilgi almak için adayın konuyla ilgili bilgi vermesi ve sorulara cevap vermesi gerekmektedir.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