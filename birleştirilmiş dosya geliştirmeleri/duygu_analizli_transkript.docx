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(İK)Mülakat - Trim.mp4 - Duygu Analizli Transkript</w:t>
      </w:r>
    </w:p>
    <w:p>
      <w:r>
        <w:t>Bu belge, video dosyasındaki konuşmaların metne dökülmüş halini ve her cümlenin söylendiği andaki dominant yüz ifadesini içerir.</w:t>
      </w:r>
    </w:p>
    <w:p/>
    <w:p>
      <w:r>
        <w:t>[Konuşmacı 1] [MUTLU]: Evet   sevgili   Başak,   sevgili   Cantuğ   ikinizde   hoş   geldiniz.</w:t>
      </w:r>
    </w:p>
    <w:p>
      <w:r>
        <w:t>[Konuşmacı 1] [MUTLU]: Bugün   aslında   biz   bir   taraftan   bu   Patika   Plus   programını   başlattıktan   sonra   zaten   binlerce   insanla   temasa   geçtik   ve   komüniteden   de   aslında   en   çok   gelen   soruları,   en   çok   soruların   odaklandığı,   akıllardaki   soru   işaretleri   noktasını   adresleyecek   içerikler   bir   taraftan   da   üretelim   dedik   ki   o   dokunamadığımız   insanlara   da   bir   katkımız   olsun.</w:t>
      </w:r>
    </w:p>
    <w:p>
      <w:r>
        <w:t>[Konuşmacı 1] [MUTLU]: Bu   noktada   HR   mülakatları   tarafında   birçok   aslında   insanların   aklında   soru   işaretinin   olduğunu   gördük.</w:t>
      </w:r>
    </w:p>
    <w:p>
      <w:r>
        <w:t>[Konuşmacı 1] [MUTLU]: Yani   bu   soru   işaretleri   nasıl   odaklanıyor   aslında?</w:t>
      </w:r>
    </w:p>
    <w:p>
      <w:r>
        <w:t>[Konuşmacı 1] [MUTLU]: Yani   evet,   ben   developer   olma   noktasında   kendi   ya   kendi   kendime   geliştirme   yapıyorum   ya   bir   programa   dahil   olarak   ilerliyorum.</w:t>
      </w:r>
    </w:p>
    <w:p>
      <w:r>
        <w:t>[Konuşmacı 1] [MUTLU]: Ama   ilk   her   mülakatım   nasıl   geçecek   noktası   birçok   insanın   aslında   aklında   büyük   bir   soru   işareti   olduğunu   gördük.</w:t>
      </w:r>
    </w:p>
    <w:p>
      <w:r>
        <w:t>[Konuşmacı 1] [MUTLU]: Dedik   ki   madem   öyle   buna   dair   aslında   bir   simülasyon   neden   yapmayalım   dedik.</w:t>
      </w:r>
    </w:p>
    <w:p>
      <w:r>
        <w:t>[Konuşmacı 1] [MUTLU]: Ben   Başak   direkt   seni   aradım   tabii.</w:t>
      </w:r>
    </w:p>
    <w:p>
      <w:r>
        <w:t>[Konuşmacı 1] [MUTLU]: Sen   çok   gerçekten   Türkiye'nin   en   önde   gelen   teknoloji   firmalarında   her   yöneticiliği   yapmış   birisin.</w:t>
      </w:r>
    </w:p>
    <w:p>
      <w:r>
        <w:t>[Konuşmacı 1] [MUTLU]: Çok   harika   bir   deneyim   var   burada.</w:t>
      </w:r>
    </w:p>
    <w:p>
      <w:r>
        <w:t>[Konuşmacı 1] [MUTLU]: Dedim   ki   Başak   bu   konuda   bize   destek   olabilir   misin?</w:t>
      </w:r>
    </w:p>
    <w:p>
      <w:r>
        <w:t>[Konuşmacı 1] [MUTLU]: Sen   de   sağ   olasın   gerçekten   bizi   kırmadın.</w:t>
      </w:r>
    </w:p>
    <w:p>
      <w:r>
        <w:t>[Konuşmacı 1] [MUTLU]: Seve   seve   dedim.</w:t>
      </w:r>
    </w:p>
    <w:p>
      <w:r>
        <w:t>[Konuşmacı 1] [MUTLU]: Sonradan   da   bizim   arkadaşlardan   gönüllü   kim   buna   katılmak   ister   dedik.</w:t>
      </w:r>
    </w:p>
    <w:p>
      <w:r>
        <w:t>[Konuşmacı 1] [MUTLU]: Cantuğ   orada   el   kaldırdı,   ben   katılmak   isterim   dedi   ve   bugün   üçümüz   bir   araya   geldik.</w:t>
      </w:r>
    </w:p>
    <w:p>
      <w:r>
        <w:t>[Konuşmacı 1] [MUTLU]: Başak   istersen   bir   sana   da   söz   vereyim   hemen   başlangıçta   kısaca   böyle   bir   kendini   tanıtırsın.</w:t>
      </w:r>
    </w:p>
    <w:p>
      <w:r>
        <w:t>[Konuşmacı 2] [MUTLU]: Evet,   evet,   çok   teşekkür   ederim.</w:t>
      </w:r>
    </w:p>
    <w:p>
      <w:r>
        <w:t>[Konuşmacı 2] [MUTLU]: Ayrıca   hani   hem   bize   bu   fırsat.</w:t>
      </w:r>
    </w:p>
    <w:p>
      <w:r>
        <w:t>[Konuşmacı 2] [MUTLU]: Bana   verdigi   için   çok   teşekkür   ederim.</w:t>
      </w:r>
    </w:p>
    <w:p>
      <w:r>
        <w:t>[Konuşmacı 2] [MUTLU]: Benim   de   sana   daha   önce   de   bahsettiğim   ve   hep   böyle   aklımın   kenarındaydı.</w:t>
      </w:r>
    </w:p>
    <w:p>
      <w:r>
        <w:t>[Konuşmacı 2] [MUTLU]: Genç   yazılımcı   adaylarına   ben   nasıl   hani   tecrübemle   katkıda   bulunabilirim   gibi.</w:t>
      </w:r>
    </w:p>
    <w:p>
      <w:r>
        <w:t>[Konuşmacı 2] [MUTLU]: Belki   bu   bir   başlangıç   oldu.</w:t>
      </w:r>
    </w:p>
    <w:p>
      <w:r>
        <w:t>[Konuşmacı 2] [MUTLU]: Bu   fırsatı   da   bana   verdiğiniz   için   çok   teşekkür   ederim.</w:t>
      </w:r>
    </w:p>
    <w:p>
      <w:r>
        <w:t>[Konuşmacı 2] [MUTLU]: Ben   yirmi   yıl   insan   kaynakları   alanında   çalıştım   ve   bu   yirmi   yılın   hemen   hemen   tamamını   senin   de   bahsettiğin   gibi   teknoloji   firmalarında,   önde   gelen   teknoloji   firmalarında   geçirdim   ve   ilk   randevum   aslında   iş   alım.</w:t>
      </w:r>
    </w:p>
    <w:p>
      <w:r>
        <w:t>[Konuşmacı 2] [MUTLU]: Yani   iş   alımına   başladıktan   sonra   insan   kaynaklarının   hemen   hemen   tüm   pozisyonlarında   sorumluluk   aldım.</w:t>
      </w:r>
    </w:p>
    <w:p>
      <w:r>
        <w:t>[Konuşmacı 2] [MUTLU]: En   sonunda   yine   bilindik   bir   teknoloji   firmasında   iş   alım   yöneticiliği   olarak   çalıştıktan   sonra   da   aslında   emekliye   ayrıldı   diyebilirim.</w:t>
      </w:r>
    </w:p>
    <w:p>
      <w:r>
        <w:t>[Konuşmacı 2] [MUTLU]: Yani   güzel   bir   şey   yani   sizin   bu   çalışmanız   emeksiniz   çok   değerli   buluyorum   gerçekten.</w:t>
      </w:r>
    </w:p>
    <w:p>
      <w:r>
        <w:t>[Konuşmacı 2] [MUTLU]: Bizim   de   tek   görüşmelerde,   daha   doğrusu   teknoloji   adaylarıyla   yaptığımız   görüşmelerde   en   çok   karşılaştığımız   sıkıntı,   takıldıkları   nokta   ilk   mülakatları   oluyordu.</w:t>
      </w:r>
    </w:p>
    <w:p>
      <w:r>
        <w:t>[Konuşmacı 2] [MUTLU]: Ve   şöyle   bir   şey   oluyor   ilk   tercihlerde.</w:t>
      </w:r>
    </w:p>
    <w:p>
      <w:r>
        <w:t>[Konuşmacı 2] [MUTLU]: Aslında   karşınızdaki   kişinin   potansiyelinin   yüksek   olduğu,   firmaya   katkıları   olabileceğinin,   pozisyonuna   çok   katkıları   olabileceğini   görebiliyoruz.</w:t>
      </w:r>
    </w:p>
    <w:p>
      <w:r>
        <w:t>[Konuşmacı 2] [MUTLU]: Ancak   insan   kaynakları   mülakatlarında   bir   şekilde   bir   ön   yargı   oluyor.</w:t>
      </w:r>
    </w:p>
    <w:p>
      <w:r>
        <w:t>[Konuşmacı 2] [MUTLU]: Yani   başarabilecek   miyim,   başaramayacak   mıyım   diye   ve   orada   adayların   sıkandığını   ve   potansiyelini   ortaya   koyamadığını   görüyorduk.</w:t>
      </w:r>
    </w:p>
    <w:p>
      <w:r>
        <w:t>[Konuşmacı 2] [MUTLU]: Dolayısıyla   ben   sizin   bu   yaptıklarınızı   çok   değerli   buluyorum.</w:t>
      </w:r>
    </w:p>
    <w:p>
      <w:r>
        <w:t>[Konuşmacı 2] [MUTLU]: Bence   arkadaşlarımız   da   faydasını   görecekler.</w:t>
      </w:r>
    </w:p>
    <w:p>
      <w:r>
        <w:t>[Konuşmacı 2] [MUTLU]: Bir   de   ben   her   şeyi   de   söylemek   istiyorum.</w:t>
      </w:r>
    </w:p>
    <w:p>
      <w:r>
        <w:t>[Konuşmacı 2] [MUTLU]: Şimdi   Cantuğ   ile   görüşüyoruz.</w:t>
      </w:r>
    </w:p>
    <w:p>
      <w:r>
        <w:t>[Konuşmacı 2] [MUTLU]: Cantuğ   da   ben   geri   bildirimlerimi   vereceğim   ama   belki   sonrasında   onların   ilave   soruları   olabilir.</w:t>
      </w:r>
    </w:p>
    <w:p>
      <w:r>
        <w:t>[Konuşmacı 2] [MUTLU]: Ne   zaman   biz   bir   danışmak   isterse   her   zaman   seve   seve   bana   ulaşabilir,   yardımcı   olalım   kendisine.</w:t>
      </w:r>
    </w:p>
    <w:p>
      <w:r>
        <w:t>[Konuşmacı 2] [MUTLU]: Bu   çok   önemli   bir   nokta.</w:t>
      </w:r>
    </w:p>
    <w:p>
      <w:r>
        <w:t>[Konuşmacı 2] [MUTLU]: Ben   bu   kadar   başarılı,   potansiyelli   kişilerin   sadece   ilk   karşılamasında   takılmalarını   hiç   istemem.</w:t>
      </w:r>
    </w:p>
    <w:p>
      <w:r>
        <w:t>[Konuşmacı 2] [MUTLU]: O   yüzden   ben   de   elimden   geleni   yapmak   isterim.</w:t>
      </w:r>
    </w:p>
    <w:p>
      <w:r>
        <w:t>[Konuşmacı 2] [MUTLU]: Çok   teşekkür   ediyorum.</w:t>
      </w:r>
    </w:p>
    <w:p>
      <w:r>
        <w:t>[Konuşmacı 2] [MUTLU]: Biraz   uzattım   galiba.</w:t>
      </w:r>
    </w:p>
    <w:p>
      <w:r>
        <w:t>[Konuşmacı 2] [MUTLU]: Teşekkürler.</w:t>
      </w:r>
    </w:p>
    <w:p>
      <w:r>
        <w:t>[Konuşmacı 1] [TİKSİNMİŞ]: Çok   sağ   ol   Başak.</w:t>
      </w:r>
    </w:p>
    <w:p>
      <w:r>
        <w:t>[Konuşmacı 2] [NÖTR]: Şey,   yaa   şunu   eklemek   istiyorum   ben   başlamadan   önce.</w:t>
      </w:r>
    </w:p>
    <w:p>
      <w:r>
        <w:t>[Konuşmacı 2] [NÖTR]: Şimdi   ben   çok   standart   bir   eee   ilk   mülakatı   eee   ilerleteceğim.</w:t>
      </w:r>
    </w:p>
    <w:p>
      <w:r>
        <w:t>[Konuşmacı 2] [NÖTR]: Eee   ama   yani   çok   farklı   tabii   ki   ilk   profilleri   çok   farklı.</w:t>
      </w:r>
    </w:p>
    <w:p>
      <w:r>
        <w:t>[Konuşmacı 2] [NÖTR]: İlk   mülakat   yöntemleri   karşınıza   çıkabiliyor   ama   genel   hatlarıyla   bu   şekilde   oluyor.</w:t>
      </w:r>
    </w:p>
    <w:p>
      <w:r>
        <w:t>[Konuşmacı 2] [NÖTR]: Yani   çok   eee   soracağınız   sorular   benzer   oluyor.</w:t>
      </w:r>
    </w:p>
    <w:p>
      <w:r>
        <w:t>[Konuşmacı 2] [NÖTR]: Sadece   karşınızdaki   ilk   acı   profili   ve   soru   şekli   biraz   daha   farklı   olabiliyor.</w:t>
      </w:r>
    </w:p>
    <w:p>
      <w:r>
        <w:t>[Konuşmacı 2] [NÖTR]: Mesela   ben   şu   anda   yapacağım   gibi   yapmıyorum.</w:t>
      </w:r>
    </w:p>
    <w:p>
      <w:r>
        <w:t>[Konuşmacı 2] [NÖTR]: Normalde   mülakatlarımı   biraz   daha   böyle   sohbet   havasında   yapıyorum.</w:t>
      </w:r>
    </w:p>
    <w:p>
      <w:r>
        <w:t>[Konuşmacı 2] [NÖTR]: Arkadaşlarımızı   rahatlatabilmek   için.</w:t>
      </w:r>
    </w:p>
    <w:p>
      <w:r>
        <w:t>[Konuşmacı 2] [NÖTR]: Biliyorum   çünkü   yirmi   senedir   neler   hissettiklerini   artık   anlıyabiliyorum.</w:t>
      </w:r>
    </w:p>
    <w:p>
      <w:r>
        <w:t>[Konuşmacı 2] [NÖTR]: Eee   ama   genelde   öyle   çok   sohbet   havasında   geçmeyebiliyor.</w:t>
      </w:r>
    </w:p>
    <w:p>
      <w:r>
        <w:t>[Konuşmacı 2] [NÖTR]: Daha   böyle   structure   birazdan   yapacağım   gibi   soru   cevap,   soru   cevap   ilerliyor.</w:t>
      </w:r>
    </w:p>
    <w:p>
      <w:r>
        <w:t>[Konuşmacı 2] [NÖTR]: O   yüzden   de   genelde   neyle   karşılaşacaksınız   o   şekilde   ilerleyeceğim.</w:t>
      </w:r>
    </w:p>
    <w:p>
      <w:r>
        <w:t>[Konuşmacı 1] [ÜZGÜN]: Tamamdır.</w:t>
      </w:r>
    </w:p>
    <w:p>
      <w:r>
        <w:t>[Konuşmacı 1] [MUTLU]: Cantuğ   seni   de   bir   kısaca   tanıyalım.</w:t>
      </w:r>
    </w:p>
    <w:p>
      <w:r>
        <w:t>[Konuşmacı 1] [MUTLU]: Arkasından   ben   zaten   sözü   size   vereceğim   ve   sıfırdan   bir   eee   ilk   mülakatı   yapıyormuşcasına   eee   başlayacağız.</w:t>
      </w:r>
    </w:p>
    <w:p>
      <w:r>
        <w:t>[Konuşmacı 2] [NÖTR]: Tamam.</w:t>
      </w:r>
    </w:p>
    <w:p>
      <w:r>
        <w:t>[Konuşmacı 3] [NÖTR]: Tabii   ben   eee   Koda   Üniversitesinden   mezunum.</w:t>
      </w:r>
    </w:p>
    <w:p>
      <w:r>
        <w:t>[Konuşmacı 3] [NÖTR]: İstanbul'da   yaşıyorum.</w:t>
      </w:r>
    </w:p>
    <w:p>
      <w:r>
        <w:t>[Konuşmacı 3] [NÖTR]: Patika'nın   full   stack   programında   da   eğitim   alıyorum   şu   anda.</w:t>
      </w:r>
    </w:p>
    <w:p>
      <w:r>
        <w:t>[Konuşmacı 3] [NÖTR]: Kendimi   yani   bölümümden   yani   yazılımla   alakalı   bir   bölüm   okumadım   ama   yazılım   alanıyla   kendimi   geliştirmek   istiyorum.</w:t>
      </w:r>
    </w:p>
    <w:p>
      <w:r>
        <w:t>[Konuşmacı 3] [NÖTR]: Eee   o   yüzden   buna   başvurdum   ve   bu   şekilde   de   yoluma   devam   ediyorum   şu   anda.</w:t>
      </w:r>
    </w:p>
    <w:p>
      <w:r>
        <w:t>[Konuşmacı 1] [ÜZGÜN]: Süper.</w:t>
      </w:r>
    </w:p>
    <w:p>
      <w:r>
        <w:t>[Konuşmacı 1] [MUTLU]: O   zaman   ben   buradan   çekiliyorum   ve   top   sizde.</w:t>
      </w:r>
    </w:p>
    <w:p>
      <w:r>
        <w:t>[Konuşmacı 1] [MUTLU]: Kolay   gelsin.</w:t>
      </w:r>
    </w:p>
    <w:p>
      <w:r>
        <w:t>[Konuşmacı 2] [MUTLU]: Teşekkürler.</w:t>
      </w:r>
    </w:p>
    <w:p>
      <w:r>
        <w:t>[Konuşmacı 2] [MUTLU]: Cantoğlu   bay   bay.</w:t>
      </w:r>
    </w:p>
    <w:p>
      <w:r>
        <w:t>[Konuşmacı 2] [MUTLU]: Cantuğ   Bey   merhaba   hoş   geldiniz.</w:t>
      </w:r>
    </w:p>
    <w:p>
      <w:r>
        <w:t>[Konuşmacı 3] [ÜZGÜN]: Merhaba   hoş   bulduk.</w:t>
      </w:r>
    </w:p>
    <w:p>
      <w:r>
        <w:t>[Konuşmacı 2] [MUTLU]: Nasılsınız?</w:t>
      </w:r>
    </w:p>
    <w:p>
      <w:r>
        <w:t>[Konuşmacı 3] [NÖTR]: İyiyim   teşekkür   ederim.</w:t>
      </w:r>
    </w:p>
    <w:p>
      <w:r>
        <w:t>[Konuşmacı 3] [NÖTR]: Siz   nasılsınız?</w:t>
      </w:r>
    </w:p>
    <w:p>
      <w:r>
        <w:t>[Konuşmacı 2] [MUTLU]: Teşekkürler   ben   de   iyiyim.</w:t>
      </w:r>
    </w:p>
    <w:p>
      <w:r>
        <w:t>[Konuşmacı 2] [MUTLU]: Eee   sizi,   sizi   biraz   daha   yakından   tanımak   istedik.</w:t>
      </w:r>
    </w:p>
    <w:p>
      <w:r>
        <w:t>[Konuşmacı 2] [MUTLU]: Eee   o   yüzden   başladığımız   sonrasında   ve   teknik   görüşmeler   sonrasında   bu   insan   kaynakları   görüşmesini   eee   gerçekleştirmek   istedik.</w:t>
      </w:r>
    </w:p>
    <w:p>
      <w:r>
        <w:t>[Konuşmacı 2] [MUTLU]: Eee   ben   önce   sizi   biraz   dinlemek   isteyeceğim.</w:t>
      </w:r>
    </w:p>
    <w:p>
      <w:r>
        <w:t>[Konuşmacı 2] [MUTLU]: Eee   bugüne   kadar   neler   yaptınız?</w:t>
      </w:r>
    </w:p>
    <w:p>
      <w:r>
        <w:t>[Konuşmacı 2] [MUTLU]: Eğitim   hayatınız   da   dahil   olmak   üzere   biraz   onları   dinleyeyim.</w:t>
      </w:r>
    </w:p>
    <w:p>
      <w:r>
        <w:t>[Konuşmacı 2] [MUTLU]: Ardından   soru   cevap   şeklinde   devam   edeceğiz.</w:t>
      </w:r>
    </w:p>
    <w:p>
      <w:r>
        <w:t>[Konuşmacı 2] [MUTLU]: O   sizi   dinlerken   ben   de   bazı   notlar   alacağım.</w:t>
      </w:r>
    </w:p>
    <w:p>
      <w:r>
        <w:t>[Konuşmacı 2] [MUTLU]: Eee   sonrasında   karşılıklı   sohbet   ederek   ilerleteceğiz   görüşmemizi.</w:t>
      </w:r>
    </w:p>
    <w:p>
      <w:r>
        <w:t>[Konuşmacı 2] [NÖTR]: Buyrun.</w:t>
      </w:r>
    </w:p>
    <w:p>
      <w:r>
        <w:t>[Konuşmacı 3] [MUTLU]: Tabii.</w:t>
      </w:r>
    </w:p>
    <w:p>
      <w:r>
        <w:t>[Konuşmacı 3] [NÖTR]: Ben   Cantuğ.</w:t>
      </w:r>
    </w:p>
    <w:p>
      <w:r>
        <w:t>[Konuşmacı 3] [NÖTR]: Koda   Üniversitesi   Havacılık   Yönetim   Bölümünden   2023   Haziran   ayında   dereceyle   mezun   oldum.</w:t>
      </w:r>
    </w:p>
    <w:p>
      <w:r>
        <w:t>[Konuşmacı 3] [NÖTR]: Bunun   yanında   şu   anda   Anadolu   Üniversitesinde   Yönetim   Bilişim   Sistemleri   okumaktayım.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